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 w:cs="Microsoft YaHei"/>
        </w:rPr>
        <w:t>AI重构DevOps课程环境准备指南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📋 课程环境概述</w:t>
      </w:r>
    </w:p>
    <w:p/>
    <w:p>
      <w:r>
        <w:rPr>
          <w:rFonts w:ascii="Microsoft YaHei" w:hAnsi="Microsoft YaHei" w:eastAsia="Microsoft YaHei" w:cs="Microsoft YaHei"/>
        </w:rPr>
        <w:t>本课程将通过实战演示的方式，带领学员体验AI如何重构DevOps全流程。为确保课程效果，请学员提前准备以下开发环境和工具。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🌐 网络环境要求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科学上网配置（强烈建议）</w:t>
      </w:r>
    </w:p>
    <w:p/>
    <w:p>
      <w:r>
        <w:rPr>
          <w:rFonts w:ascii="Microsoft YaHei" w:hAnsi="Microsoft YaHei" w:eastAsia="Microsoft YaHei" w:cs="Microsoft YaHei"/>
          <w:b/>
        </w:rPr>
        <w:t>为什么需要科学上网？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GitHub Copilot 需要稳定的海外网络连接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访问最新的AI模型API（Claude、OpenAI等）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获取国外技术文档和最佳实践资源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保证实时在线演示的流畅性</w:t>
      </w:r>
    </w:p>
    <w:p/>
    <w:p>
      <w:r>
        <w:rPr>
          <w:rFonts w:ascii="Microsoft YaHei" w:hAnsi="Microsoft YaHei" w:eastAsia="Microsoft YaHei" w:cs="Microsoft YaHei"/>
          <w:b/>
        </w:rPr>
        <w:t>推荐工具</w:t>
      </w:r>
      <w:r>
        <w:rPr>
          <w:rFonts w:ascii="Microsoft YaHei" w:hAnsi="Microsoft YaHei" w:eastAsia="Microsoft YaHei" w:cs="Microsoft YaHei"/>
        </w:rPr>
        <w:t>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🔧 Clash for Windows / V2rayN （Windows）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🔧 ClashX / V2rayU （macOS）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🔧 Qv2ray （Linux）</w:t>
      </w:r>
    </w:p>
    <w:p/>
    <w:p>
      <w:r>
        <w:rPr>
          <w:rFonts w:ascii="Microsoft YaHei" w:hAnsi="Microsoft YaHei" w:eastAsia="Microsoft YaHei" w:cs="Microsoft YaHei"/>
          <w:b/>
        </w:rPr>
        <w:t>配置建议</w:t>
      </w:r>
      <w:r>
        <w:rPr>
          <w:rFonts w:ascii="Microsoft YaHei" w:hAnsi="Microsoft YaHei" w:eastAsia="Microsoft YaHei" w:cs="Microsoft YaHei"/>
        </w:rPr>
        <w:t>：</w:t>
      </w:r>
    </w:p>
    <w:p>
      <w:pPr>
        <w:pStyle w:val="CodeBlock"/>
      </w:pPr>
      <w:r>
        <w:t># 测试网络连通性 ping google.com curl -I https://api.github.com # 检查GitHub访问速度 git clone https://github.com/microsoft/vscode.git --depth=1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备选方案（无法科学上网的学员）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使用国内AI服务（如阿里云、腾讯云的AI接口）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提前下载必要的软件包和依赖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课程现场提供网络热点共享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🛠 核心开发工具链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1. Git &amp; GitHub 配置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1.1 Git 安装与配置</w:t>
      </w:r>
    </w:p>
    <w:p>
      <w:pPr>
        <w:pStyle w:val="CodeBlock"/>
      </w:pPr>
      <w:r>
        <w:t># Windows（使用Git for Windows） https://git-scm.com/download/win # macOS（使用Homebrew） brew install git # Linux（Ubuntu/Debian） sudo apt update &amp;&amp; sudo apt install git # 基础配置 git config --global user.name "你的姓名" git config --global user.email "你的邮箱@example.com" git config --global init.defaultBranch main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1.2 GitHub 账户准备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📝 注册GitHub账户：https://github.com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🔐 生成SSH密钥对：</w:t>
      </w:r>
    </w:p>
    <w:p>
      <w:pPr>
        <w:pStyle w:val="CodeBlock"/>
      </w:pPr>
      <w:r>
        <w:t>ssh-keygen -t ed25519 -C "你的邮箱@example.com" cat ~/.ssh/id_ed25519.pub # 将公钥添加到GitHub Settings -&gt; SSH and GPG keys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🧪 测试连接：</w:t>
      </w:r>
    </w:p>
    <w:p>
      <w:pPr>
        <w:pStyle w:val="CodeBlock"/>
      </w:pPr>
      <w:r>
        <w:t>ssh -T git@github.com # 应该看到："Hi username! You've successfully authenticated..."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1.3 GitHub 仓库准备</w:t>
      </w:r>
    </w:p>
    <w:p>
      <w:r>
        <w:rPr>
          <w:rFonts w:ascii="Microsoft YaHei" w:hAnsi="Microsoft YaHei" w:eastAsia="Microsoft YaHei" w:cs="Microsoft YaHei"/>
        </w:rPr>
        <w:t>创建以下仓库作为课程练习使用：</w:t>
      </w:r>
    </w:p>
    <w:p>
      <w:pPr>
        <w:pStyle w:val="CodeBlock"/>
      </w:pPr>
      <w:r>
        <w:t># 1. 课程主仓库 git clone https://github.com/你的用户名/ai-devops-workshop.git cd ai-devops-workshop # 2. 初始化项目结构 mkdir -p {src,docs,tests,scripts,configs} echo "# AI DevOps Workshop" &gt; README.md git add . &amp;&amp; git commit -m "Initial project setup" git push origin main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2. VS Code + GitHub Copilot 开发环境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2.1 VS Code 安装</w:t>
      </w:r>
    </w:p>
    <w:p>
      <w:pPr>
        <w:pStyle w:val="CodeBlock"/>
      </w:pPr>
      <w:r>
        <w:t># 官方下载 https://code.visualstudio.com/ # Windows（Chocolatey） choco install vscode # macOS（Homebrew） brew install --cask visual-studio-code # Linux（Snap） sudo snap install code --classic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2.2 GitHub Copilot 配置</w:t>
      </w:r>
    </w:p>
    <w:p/>
    <w:p>
      <w:r>
        <w:rPr>
          <w:rFonts w:ascii="Microsoft YaHei" w:hAnsi="Microsoft YaHei" w:eastAsia="Microsoft YaHei" w:cs="Microsoft YaHei"/>
          <w:b/>
        </w:rPr>
        <w:t>前置要求</w:t>
      </w:r>
      <w:r>
        <w:rPr>
          <w:rFonts w:ascii="Microsoft YaHei" w:hAnsi="Microsoft YaHei" w:eastAsia="Microsoft YaHei" w:cs="Microsoft YaHei"/>
        </w:rPr>
        <w:t>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有效的GitHub账户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💳 GitHub Copilot订阅（个人版$10/月，学生免费）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🌐 稳定的国际网络连接</w:t>
      </w:r>
    </w:p>
    <w:p/>
    <w:p>
      <w:r>
        <w:rPr>
          <w:rFonts w:ascii="Microsoft YaHei" w:hAnsi="Microsoft YaHei" w:eastAsia="Microsoft YaHei" w:cs="Microsoft YaHei"/>
          <w:b/>
        </w:rPr>
        <w:t>安装步骤</w:t>
      </w:r>
      <w:r>
        <w:rPr>
          <w:rFonts w:ascii="Microsoft YaHei" w:hAnsi="Microsoft YaHei" w:eastAsia="Microsoft YaHei" w:cs="Microsoft YaHei"/>
        </w:rPr>
        <w:t>：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打开VS Code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安装扩展：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GitHub Copilot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GitHub Copilot Chat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登录GitHub账户：Ctrl+Shift+P → GitHub Copilot: Sign In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验证安装：创建Python文件，输入注释测试自动补全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2.3 必备 VS Code 扩展</w:t>
      </w:r>
    </w:p>
    <w:p/>
    <w:p>
      <w:pPr>
        <w:pStyle w:val="CodeBlock"/>
      </w:pPr>
      <w:r>
        <w:t>// 推荐扩展列表（.vscode/extensions.json） { "recommendations": [ "github.copilot", "github.copilot-chat", "ms-python.python", "ms-python.pylint", "ms-python.black-formatter", "ms-vscode.vscode-git-graph", "eamodio.gitlens", "ms-vscode.vscode-json", "redhat.vscode-yaml", "ms-vscode-remote.remote-containers", "ms-azuretools.vscode-docker" ] }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json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2.4 VS Code 配置优化</w:t>
      </w:r>
    </w:p>
    <w:p/>
    <w:p>
      <w:pPr>
        <w:pStyle w:val="CodeBlock"/>
      </w:pPr>
      <w:r>
        <w:t>// .vscode/settings.json { "python.defaultInterpreterPath": "python", "python.linting.enabled": true, "python.linting.pylintEnabled": true, "python.formatting.provider": "black", "editor.formatOnSave": true, "editor.codeActionsOnSave": { "source.organizeImports": true }, "github.copilot.enable": { "*": true, "yaml": true, "plaintext": false, "markdown": true }, "git.autofetch": true, "git.enableSmartCommit": true }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json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🐍 Python 开发环境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3.1 Python 安装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Windows</w:t>
      </w:r>
    </w:p>
    <w:p>
      <w:pPr>
        <w:pStyle w:val="CodeBlock"/>
      </w:pPr>
      <w:r>
        <w:t># 方法1：官方安装包 https://www.python.org/downloads/windows/ # 选择Python 3.9+版本，勾选"Add Python to PATH" # 方法2：Microsoft Store # 搜索"Python 3.11"直接安装 # 方法3：Chocolatey choco install python --version=3.11.0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powershell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macOS</w:t>
      </w:r>
    </w:p>
    <w:p>
      <w:pPr>
        <w:pStyle w:val="CodeBlock"/>
      </w:pPr>
      <w:r>
        <w:t># 方法1：Homebrew（推荐） brew install python@3.11 # 方法2：pyenv（版本管理） brew install pyenv pyenv install 3.11.0 pyenv global 3.11.0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Linux</w:t>
      </w:r>
    </w:p>
    <w:p>
      <w:pPr>
        <w:pStyle w:val="CodeBlock"/>
      </w:pPr>
      <w:r>
        <w:t># Ubuntu/Debian sudo apt update sudo apt install python3.11 python3.11-pip python3.11-venv # CentOS/RHEL sudo yum install python3.11 python3.11-pip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3.2 Python 环境验证</w:t>
      </w:r>
    </w:p>
    <w:p/>
    <w:p>
      <w:pPr>
        <w:pStyle w:val="CodeBlock"/>
      </w:pPr>
      <w:r>
        <w:t># 检查Python版本 python --version # 应该显示：Python 3.9+ # 检查pip版本 pip --version # 检查虚拟环境创建 python -m venv test_env source test_env/bin/activate # Linux/macOS # 或 test_env\Scripts\activate # Windows # 测试包安装 pip install requests python -c "import requests; print('Python环境正常')"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3.3 课程所需Python包</w:t>
      </w:r>
    </w:p>
    <w:p/>
    <w:p>
      <w:pPr>
        <w:pStyle w:val="CodeBlock"/>
      </w:pPr>
      <w:r>
        <w:t># 创建课程虚拟环境 python -m venv ai-devops-env # 激活环境 source ai-devops-env/bin/activate # Linux/macOS ai-devops-env\Scripts\activate # Windows # 安装课程依赖 pip install --upgrade pip pip install -r requirements.txt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/>
    <w:p>
      <w:r>
        <w:rPr>
          <w:rFonts w:ascii="Microsoft YaHei" w:hAnsi="Microsoft YaHei" w:eastAsia="Microsoft YaHei" w:cs="Microsoft YaHei"/>
          <w:b/>
        </w:rPr>
        <w:t>requirements.txt 内容</w:t>
      </w:r>
      <w:r>
        <w:rPr>
          <w:rFonts w:ascii="Microsoft YaHei" w:hAnsi="Microsoft YaHei" w:eastAsia="Microsoft YaHei" w:cs="Microsoft YaHei"/>
        </w:rPr>
        <w:t>：</w:t>
      </w:r>
    </w:p>
    <w:p>
      <w:pPr>
        <w:pStyle w:val="CodeBlock"/>
      </w:pPr>
      <w:r>
        <w:t># Web开发框架 fastapi==0.104.1 uvicorn==0.24.0 requests==2.31.0 # 数据处理 pandas==2.1.3 numpy==1.24.4 # 测试框架 pytest==7.4.3 pytest-asyncio==0.21.1 # 代码质量 black==23.10.1 pylint==3.0.2 mypy==1.7.0 # DevOps工具 docker==6.1.3 kubernetes==28.1.0 # AI/ML工具 openai==1.3.7 anthropic==0.7.7 # 监控工具 prometheus-client==0.19.0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txt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🔧 辅助开发工具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4.1 Docker 环境</w:t>
      </w:r>
    </w:p>
    <w:p/>
    <w:p>
      <w:pPr>
        <w:pStyle w:val="CodeBlock"/>
      </w:pPr>
      <w:r>
        <w:t># Windows：Docker Desktop https://www.docker.com/products/docker-desktop/ # macOS：Docker Desktop brew install --cask docker # Linux：Docker CE curl -fsSL https://get.docker.com -o get-docker.sh sudo sh get-docker.sh sudo usermod -aG docker $USER # 验证安装 docker --version docker run hello-world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4.2 数据库工具</w:t>
      </w:r>
    </w:p>
    <w:p/>
    <w:p>
      <w:pPr>
        <w:pStyle w:val="CodeBlock"/>
      </w:pPr>
      <w:r>
        <w:t># SQLite（轻量级，课程演示用） # Python内置，无需额外安装 # PostgreSQL客户端（可选） pip install psycopg2-binary # Redis客户端（缓存演示） pip install redis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4.3 API测试工具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📦 Postman：https://www.postman.com/downloads/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🔧 HTTPie：pip install httpie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⚡ curl：系统通常预装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📊 课程演示项目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5.1 示例项目：航空票务管理系统</w:t>
      </w:r>
    </w:p>
    <w:p/>
    <w:p>
      <w:pPr>
        <w:pStyle w:val="CodeBlock"/>
      </w:pPr>
      <w:r>
        <w:t># 克隆课程项目模板 git clone https://github.com/instructor/aviation-booking-system.git cd aviation-booking-system # 查看项目结构 tree . # # ├── src/ # │ ├── api/ # FastAPI接口 # │ ├── models/ # 数据模型 # │ ├── services/ # 业务逻辑 # │ └── utils/ # 工具函数 # ├── tests/ # 测试用例 # ├── docs/ # 项目文档 # ├── scripts/ # 部署脚本 # ├── .github/ # CI/CD配置 # │ └── workflows/ # ├── docker-compose.yml # ├── Dockerfile # ├── requirements.txt # └── README.md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5.2 本地开发环境启动</w:t>
      </w:r>
    </w:p>
    <w:p/>
    <w:p>
      <w:pPr>
        <w:pStyle w:val="CodeBlock"/>
      </w:pPr>
      <w:r>
        <w:t># 安装依赖 pip install -r requirements.txt # 启动开发服务器 uvicorn src.main:app --reload --host 0.0.0.0 --port 8000 # 验证服务 curl http://localhost:8000/health # 返回：{"status": "healthy", "timestamp": "..."} # 访问API文档 open http://localhost:8000/docs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✅ 环境检验清单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课程前自检项目</w:t>
      </w:r>
    </w:p>
    <w:p/>
    <w:p>
      <w:r>
        <w:rPr>
          <w:rFonts w:ascii="Microsoft YaHei" w:hAnsi="Microsoft YaHei" w:eastAsia="Microsoft YaHei" w:cs="Microsoft YaHei"/>
        </w:rPr>
        <w:t>请在课程开始前完成以下检验：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基础环境检查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🌐 能够访问GitHub且网络稳定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📁 Git配置正确，可以push/pull代码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💻 VS Code正常运行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🤖 GitHub Copilot可以正常提供代码建议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🐍 Python 3.9+环境可用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📦 能够安装Python包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功能验证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🔧 创建并激活Python虚拟环境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🚀 FastAPI示例项目能够启动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🧪 pytest测试命令可以执行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🐳 Docker可以运行容器（如果已安装）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📊 可以访问GitHub仓库并创建Issue/PR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课程项目准备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📂 已fork课程示例项目到个人GitHub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🔄 本地可以运行航空票务系统demo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📝 VS Code中Copilot Chat能够响应问题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🎯 已阅读课程大纲，了解学习目标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🆘 常见问题解决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Q1: GitHub Copilot无法激活</w:t>
      </w:r>
    </w:p>
    <w:p>
      <w:r>
        <w:rPr>
          <w:rFonts w:ascii="Microsoft YaHei" w:hAnsi="Microsoft YaHei" w:eastAsia="Microsoft YaHei" w:cs="Microsoft YaHei"/>
          <w:b/>
        </w:rPr>
        <w:t>问题现象</w:t>
      </w:r>
      <w:r>
        <w:rPr>
          <w:rFonts w:ascii="Microsoft YaHei" w:hAnsi="Microsoft YaHei" w:eastAsia="Microsoft YaHei" w:cs="Microsoft YaHei"/>
        </w:rPr>
        <w:t>：VS Code中看不到Copilot建议</w:t>
      </w:r>
    </w:p>
    <w:p>
      <w:r>
        <w:rPr>
          <w:rFonts w:ascii="Microsoft YaHei" w:hAnsi="Microsoft YaHei" w:eastAsia="Microsoft YaHei" w:cs="Microsoft YaHei"/>
          <w:b/>
        </w:rPr>
        <w:t>解决方案</w:t>
      </w:r>
      <w:r>
        <w:rPr>
          <w:rFonts w:ascii="Microsoft YaHei" w:hAnsi="Microsoft YaHei" w:eastAsia="Microsoft YaHei" w:cs="Microsoft YaHei"/>
        </w:rPr>
        <w:t>：</w:t>
      </w:r>
    </w:p>
    <w:p>
      <w:pPr>
        <w:pStyle w:val="CodeBlock"/>
      </w:pPr>
      <w:r>
        <w:t># 1. 检查订阅状态 https://github.com/settings/copilot # 2. 重新登录 Ctrl+Shift+P -&gt; "GitHub Copilot: Sign Out" Ctrl+Shift+P -&gt; "GitHub Copilot: Sign In" # 3. 重启VS Code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Q2: Python包安装失败</w:t>
      </w:r>
    </w:p>
    <w:p>
      <w:r>
        <w:rPr>
          <w:rFonts w:ascii="Microsoft YaHei" w:hAnsi="Microsoft YaHei" w:eastAsia="Microsoft YaHei" w:cs="Microsoft YaHei"/>
          <w:b/>
        </w:rPr>
        <w:t>问题现象</w:t>
      </w:r>
      <w:r>
        <w:rPr>
          <w:rFonts w:ascii="Microsoft YaHei" w:hAnsi="Microsoft YaHei" w:eastAsia="Microsoft YaHei" w:cs="Microsoft YaHei"/>
        </w:rPr>
        <w:t>：pip install报错或超时</w:t>
      </w:r>
    </w:p>
    <w:p>
      <w:r>
        <w:rPr>
          <w:rFonts w:ascii="Microsoft YaHei" w:hAnsi="Microsoft YaHei" w:eastAsia="Microsoft YaHei" w:cs="Microsoft YaHei"/>
          <w:b/>
        </w:rPr>
        <w:t>解决方案</w:t>
      </w:r>
      <w:r>
        <w:rPr>
          <w:rFonts w:ascii="Microsoft YaHei" w:hAnsi="Microsoft YaHei" w:eastAsia="Microsoft YaHei" w:cs="Microsoft YaHei"/>
        </w:rPr>
        <w:t>：</w:t>
      </w:r>
    </w:p>
    <w:p>
      <w:pPr>
        <w:pStyle w:val="CodeBlock"/>
      </w:pPr>
      <w:r>
        <w:t># 使用国内镜像源 pip install -i https://pypi.tuna.tsinghua.edu.cn/simple/ package-name # 永久配置 pip config set global.index-url https://pypi.tuna.tsinghua.edu.cn/simple/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Q3: Git push失败</w:t>
      </w:r>
    </w:p>
    <w:p>
      <w:r>
        <w:rPr>
          <w:rFonts w:ascii="Microsoft YaHei" w:hAnsi="Microsoft YaHei" w:eastAsia="Microsoft YaHei" w:cs="Microsoft YaHei"/>
          <w:b/>
        </w:rPr>
        <w:t>问题现象</w:t>
      </w:r>
      <w:r>
        <w:rPr>
          <w:rFonts w:ascii="Microsoft YaHei" w:hAnsi="Microsoft YaHei" w:eastAsia="Microsoft YaHei" w:cs="Microsoft YaHei"/>
        </w:rPr>
        <w:t>：Permission denied或Authentication failed</w:t>
      </w:r>
    </w:p>
    <w:p>
      <w:r>
        <w:rPr>
          <w:rFonts w:ascii="Microsoft YaHei" w:hAnsi="Microsoft YaHei" w:eastAsia="Microsoft YaHei" w:cs="Microsoft YaHei"/>
          <w:b/>
        </w:rPr>
        <w:t>解决方案</w:t>
      </w:r>
      <w:r>
        <w:rPr>
          <w:rFonts w:ascii="Microsoft YaHei" w:hAnsi="Microsoft YaHei" w:eastAsia="Microsoft YaHei" w:cs="Microsoft YaHei"/>
        </w:rPr>
        <w:t>：</w:t>
      </w:r>
    </w:p>
    <w:p>
      <w:pPr>
        <w:pStyle w:val="CodeBlock"/>
      </w:pPr>
      <w:r>
        <w:t># 检查SSH配置 ssh -T git@github.com # 重新配置SSH密钥 ssh-keygen -t ed25519 -C "your-email@example.com" # 将~/.ssh/id_ed25519.pub内容添加到GitHub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Q4: 网络连接问题</w:t>
      </w:r>
    </w:p>
    <w:p>
      <w:r>
        <w:rPr>
          <w:rFonts w:ascii="Microsoft YaHei" w:hAnsi="Microsoft YaHei" w:eastAsia="Microsoft YaHei" w:cs="Microsoft YaHei"/>
          <w:b/>
        </w:rPr>
        <w:t>问题现象</w:t>
      </w:r>
      <w:r>
        <w:rPr>
          <w:rFonts w:ascii="Microsoft YaHei" w:hAnsi="Microsoft YaHei" w:eastAsia="Microsoft YaHei" w:cs="Microsoft YaHei"/>
        </w:rPr>
        <w:t>：无法访问GitHub或AI服务</w:t>
      </w:r>
    </w:p>
    <w:p>
      <w:r>
        <w:rPr>
          <w:rFonts w:ascii="Microsoft YaHei" w:hAnsi="Microsoft YaHei" w:eastAsia="Microsoft YaHei" w:cs="Microsoft YaHei"/>
          <w:b/>
        </w:rPr>
        <w:t>解决方案</w:t>
      </w:r>
      <w:r>
        <w:rPr>
          <w:rFonts w:ascii="Microsoft YaHei" w:hAnsi="Microsoft YaHei" w:eastAsia="Microsoft YaHei" w:cs="Microsoft YaHei"/>
        </w:rPr>
        <w:t>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确认科学上网工具正常工作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检查代理设置：</w:t>
      </w:r>
    </w:p>
    <w:p>
      <w:pPr>
        <w:pStyle w:val="CodeBlock"/>
      </w:pPr>
      <w:r>
        <w:t>git config --global http.proxy http://127.0.0.1:7890 git config --global https.proxy http://127.0.0.1:7890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📞 技术支持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课前支持渠道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📧 邮件支持：course-support@example.com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💬 QQ群：123456789（AI-DevOps学习群）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📱 微信群：扫描二维码加入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🎥 视频教程：环境配置演示视频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应急预案</w:t>
      </w:r>
    </w:p>
    <w:p>
      <w:r>
        <w:rPr>
          <w:rFonts w:ascii="Microsoft YaHei" w:hAnsi="Microsoft YaHei" w:eastAsia="Microsoft YaHei" w:cs="Microsoft YaHei"/>
        </w:rPr>
        <w:t>如果个别学员环境有问题，课程现场提供：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🔄 Cloud IDE：GitHub Codespaces备用环境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💻 虚拟机镜像：预配置完整环境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🤝 结对编程：与环境正常的学员组队</w:t>
      </w:r>
    </w:p>
    <w:p/>
    <w:p>
      <w:pPr>
        <w:jc w:val="center"/>
      </w:pPr>
      <w:r>
        <w:rPr>
          <w:rFonts w:ascii="Microsoft YaHei" w:hAnsi="Microsoft YaHei" w:eastAsia="Microsoft YaHei" w:cs="Microsoft YaHei"/>
        </w:rP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🎯 课程预期效果</w:t>
      </w:r>
    </w:p>
    <w:p/>
    <w:p>
      <w:r>
        <w:rPr>
          <w:rFonts w:ascii="Microsoft YaHei" w:hAnsi="Microsoft YaHei" w:eastAsia="Microsoft YaHei" w:cs="Microsoft YaHei"/>
        </w:rPr>
        <w:t>完成环境准备后，您将能够：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⚡ 快速体验AI辅助编程的强大能力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🔄 实践完整的DevOps工作流程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🛠 掌握现代开发工具链的使用方法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📈 构建个人AI+DevOps技能体系</w:t>
      </w:r>
    </w:p>
    <w:p/>
    <w:p>
      <w:r>
        <w:rPr>
          <w:rFonts w:ascii="Microsoft YaHei" w:hAnsi="Microsoft YaHei" w:eastAsia="Microsoft YaHei" w:cs="Microsoft YaHei"/>
          <w:b/>
        </w:rPr>
        <w:t>记住</w:t>
      </w:r>
      <w:r>
        <w:rPr>
          <w:rFonts w:ascii="Microsoft YaHei" w:hAnsi="Microsoft YaHei" w:eastAsia="Microsoft YaHei" w:cs="Microsoft YaHei"/>
        </w:rPr>
        <w:t>：良好的环境准备是成功学习的第一步！</w:t>
      </w:r>
    </w:p>
    <w:p/>
    <w:p>
      <w:r>
        <w:rPr>
          <w:rFonts w:ascii="Microsoft YaHei" w:hAnsi="Microsoft YaHei" w:eastAsia="Microsoft YaHei" w:cs="Microsoft YaHei"/>
          <w:i/>
        </w:rPr>
        <w:t>最后更新：2025年8月17日</w:t>
      </w:r>
    </w:p>
    <w:p>
      <w:r>
        <w:rPr>
          <w:rFonts w:ascii="Microsoft YaHei" w:hAnsi="Microsoft YaHei" w:eastAsia="Microsoft YaHei" w:cs="Microsoft YaHei"/>
          <w:i/>
        </w:rPr>
        <w:t>版本：v1.0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 w:eastAsia="Microsoft YaHei" w:cs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Microsoft YaHei" w:hAnsi="Microsoft YaHe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Microsoft YaHei" w:hAnsi="Microsoft YaHei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">
    <w:name w:val="Code"/>
    <w:rPr>
      <w:rFonts w:ascii="Consolas" w:hAnsi="Consolas"/>
      <w:color w:val="1F1F1F"/>
      <w:sz w:val="20"/>
    </w:rPr>
  </w:style>
  <w:style w:type="paragraph" w:customStyle="1" w:styleId="CodeBlock">
    <w:name w:val="CodeBlock"/>
    <w:basedOn w:val="Normal"/>
    <w:pPr>
      <w:spacing w:before="120" w:after="120"/>
      <w:ind w:left="720"/>
    </w:pPr>
    <w:rPr>
      <w:rFonts w:ascii="Consolas" w:hAnsi="Consolas"/>
      <w:sz w:val="18"/>
    </w:rPr>
  </w:style>
  <w:style w:type="paragraph" w:customStyle="1" w:styleId="TableTitle">
    <w:name w:val="TableTitle"/>
    <w:basedOn w:val="Normal"/>
    <w:pPr>
      <w:spacing w:after="120"/>
      <w:jc w:val="center"/>
    </w:pPr>
    <w:rPr>
      <w:rFonts w:ascii="Microsoft YaHei" w:hAnsi="Microsoft YaHei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