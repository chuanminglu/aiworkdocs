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Microsoft YaHei" w:hAnsi="Microsoft YaHei" w:eastAsia="Microsoft YaHei" w:cs="Microsoft YaHei"/>
        </w:rPr>
        <w:t>AI赋能用户反馈情感分析与分类实战案例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📋 案例背景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🏢 项目背景</w:t>
      </w:r>
    </w:p>
    <w:p>
      <w:r>
        <w:rPr>
          <w:rFonts w:ascii="Microsoft YaHei" w:hAnsi="Microsoft YaHei" w:eastAsia="Microsoft YaHei" w:cs="Microsoft YaHei"/>
        </w:rPr>
        <w:t>项目名称: 智慧民航客户服务平台升级项目</w:t>
      </w:r>
    </w:p>
    <w:p>
      <w:r>
        <w:rPr>
          <w:rFonts w:ascii="Microsoft YaHei" w:hAnsi="Microsoft YaHei" w:eastAsia="Microsoft YaHei" w:cs="Microsoft YaHei"/>
        </w:rPr>
        <w:t>项目周期: 12周敏捷迭代开发</w:t>
      </w:r>
    </w:p>
    <w:p>
      <w:r>
        <w:rPr>
          <w:rFonts w:ascii="Microsoft YaHei" w:hAnsi="Microsoft YaHei" w:eastAsia="Microsoft YaHei" w:cs="Microsoft YaHei"/>
        </w:rPr>
        <w:t>团队规模: 产品经理1人，开发团队8人，QA团队3人</w:t>
      </w:r>
    </w:p>
    <w:p>
      <w:r>
        <w:rPr>
          <w:rFonts w:ascii="Microsoft YaHei" w:hAnsi="Microsoft YaHei" w:eastAsia="Microsoft YaHei" w:cs="Microsoft YaHei"/>
        </w:rPr>
        <w:t>业务场景: 民航公司客户反馈管理系统，处理每日1000+用户反馈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😣 传统痛点场景还原</w:t>
      </w:r>
    </w:p>
    <w:p/>
    <w:p>
      <w:r>
        <w:rPr>
          <w:rFonts w:ascii="Microsoft YaHei" w:hAnsi="Microsoft YaHei" w:eastAsia="Microsoft YaHei" w:cs="Microsoft YaHei"/>
        </w:rPr>
        <w:t>Sprint 3回顾会议现场：</w:t>
      </w:r>
    </w:p>
    <w:p/>
    <w:p>
      <w:r>
        <w:rPr>
          <w:rFonts w:ascii="Microsoft YaHei" w:hAnsi="Microsoft YaHei" w:eastAsia="Microsoft YaHei" w:cs="Microsoft YaHei"/>
        </w:rPr>
        <w:t>&gt; 产品经理王总: "这次用户反馈又炸了，每天收到200多条反馈，我们根本处理不过来..."</w:t>
      </w:r>
    </w:p>
    <w:p>
      <w:r>
        <w:rPr>
          <w:rFonts w:ascii="Microsoft YaHei" w:hAnsi="Microsoft YaHei" w:eastAsia="Microsoft YaHei" w:cs="Microsoft YaHei"/>
        </w:rPr>
        <w:t>&gt;</w:t>
      </w:r>
    </w:p>
    <w:p>
      <w:r>
        <w:rPr>
          <w:rFonts w:ascii="Microsoft YaHei" w:hAnsi="Microsoft YaHei" w:eastAsia="Microsoft YaHei" w:cs="Microsoft YaHei"/>
        </w:rPr>
        <w:t>&gt; 开发Leader李工: "哪些是紧急的？哪些是功能建议？我们优先级怎么排？"</w:t>
      </w:r>
    </w:p>
    <w:p>
      <w:r>
        <w:rPr>
          <w:rFonts w:ascii="Microsoft YaHei" w:hAnsi="Microsoft YaHei" w:eastAsia="Microsoft YaHei" w:cs="Microsoft YaHei"/>
        </w:rPr>
        <w:t>&gt;</w:t>
      </w:r>
    </w:p>
    <w:p>
      <w:r>
        <w:rPr>
          <w:rFonts w:ascii="Microsoft YaHei" w:hAnsi="Microsoft YaHei" w:eastAsia="Microsoft YaHei" w:cs="Microsoft YaHei"/>
        </w:rPr>
        <w:t>&gt; 客服主管张经理: "用户情绪很激动，投诉处理不及时又会升级到领导那里..."</w:t>
      </w:r>
    </w:p>
    <w:p>
      <w:r>
        <w:rPr>
          <w:rFonts w:ascii="Microsoft YaHei" w:hAnsi="Microsoft YaHei" w:eastAsia="Microsoft YaHei" w:cs="Microsoft YaHei"/>
        </w:rPr>
        <w:t>&gt;</w:t>
      </w:r>
    </w:p>
    <w:p>
      <w:r>
        <w:rPr>
          <w:rFonts w:ascii="Microsoft YaHei" w:hAnsi="Microsoft YaHei" w:eastAsia="Microsoft YaHei" w:cs="Microsoft YaHei"/>
        </w:rPr>
        <w:t>&gt; QA负责人: "我们测试用例都是基于功能需求，用户体验问题很难提前发现..."</w:t>
      </w:r>
    </w:p>
    <w:p/>
    <w:p>
      <w:r>
        <w:rPr>
          <w:rFonts w:ascii="Microsoft YaHei" w:hAnsi="Microsoft YaHei" w:eastAsia="Microsoft YaHei" w:cs="Microsoft YaHei"/>
        </w:rPr>
        <w:t>具体反馈样本：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用户反馈1: "什么垃圾系统！订票页面卡了10分钟，害我错过了特价机票！客服电话也打不通，太失望了！！！"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用户反馈2: "希望能增加座位选择功能，现在只能随机分配座位，很不方便，尤其是带小孩的家庭。"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用户反馈3: "登录验证码总是收不到，试了好多次才成功，建议优化一下短信通道。"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用户反馈4: "界面设计还不错，但是搜索功能不够智能，输入错别字就搜不到结果了。"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用户反馈5: "系统经常在晚上8-10点崩溃，这个时间段正是订票高峰期，严重影响用户体验！！！愤怒！！！"</w:t>
      </w:r>
    </w:p>
    <w:p/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🎯 敏捷价值观3：客户合作胜过合同谈判 - AI赋能解决方案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📊 传统挑战分析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挑战维度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具体问题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影响程度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反馈收集分散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邮件、电话、APP、网站多渠道分散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高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处理效率低下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人工逐条阅读分类，耗时巨大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高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情感理解困难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无法准确判断用户情感强度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中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优先级混乱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缺乏科学的紧急程度判断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高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响应时间长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平均响应时间48小时，用户不满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高</w:t>
            </w:r>
          </w:p>
        </w:tc>
      </w:tr>
    </w:tbl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🤖 AI赋能解决方案架构</w:t>
      </w:r>
    </w:p>
    <w:p/>
    <w:p>
      <w:r>
        <w:rPr>
          <w:rFonts w:ascii="Microsoft YaHei" w:hAnsi="Microsoft YaHei" w:eastAsia="Microsoft YaHei" w:cs="Microsoft YaHei"/>
        </w:rPr>
        <w:t>架构图选择：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完整详细版: AI赋能用户反馈情感分析架构图.puml（五层架构详细设计）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核心流程版: AI赋能用户反馈处理核心流程图.puml（精简版处理流程）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算法技术版: AI核心算法技术架构图.puml（核心算法技术实现）</w:t>
      </w:r>
    </w:p>
    <w:p/>
    <w:p>
      <w:r>
        <w:rPr>
          <w:rFonts w:ascii="Microsoft YaHei" w:hAnsi="Microsoft YaHei" w:eastAsia="Microsoft YaHei" w:cs="Microsoft YaHei"/>
        </w:rPr>
        <w:t>架构设计亮点: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🏗️ 五层架构设计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📱 多渠道反馈收集层 - APP/网站/电话/邮件/社交媒体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🧠 AI智能分析处理层 - 情感分析/智能分类/优先级评估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🤖 智能工作流路由中心 - 基于AI分析结果的智能路由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🚀 敏捷工作流集成层 - Sprint全流程AI增强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📈 持续监控与优化层 - 效果跟踪和模型优化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🎯 AI技术核心节点</w:t>
      </w:r>
    </w:p>
    <w:p/>
    <w:p>
      <w:r>
        <w:rPr>
          <w:rFonts w:ascii="Microsoft YaHei" w:hAnsi="Microsoft YaHei" w:eastAsia="Microsoft YaHei" w:cs="Microsoft YaHei"/>
        </w:rPr>
        <w:t>情感分析引擎: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yaml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技术栈: BERT中文模型 + GPT-4语义理解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核心功能: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情感极性识别 (正面/中性/负面)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强度评分算法 (1-10级别)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多维度情感 (愤怒/失望/满意等)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实时情感变化监测</w:t>
      </w:r>
    </w:p>
    <w:p/>
    <w:p/>
    <w:p>
      <w:r>
        <w:rPr>
          <w:rFonts w:ascii="Microsoft YaHei" w:hAnsi="Microsoft YaHei" w:eastAsia="Microsoft YaHei" w:cs="Microsoft YaHei"/>
        </w:rPr>
        <w:t>智能分类系统: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yaml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分类算法: BERT + BiLSTM多标签分类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分类维度: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业务模块: 订票/支付/客服/登录等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问题类型: Bug/Enhancement/Question/Complaint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用户类型: VIP/普通/企业/家庭用户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影响范围: 个人/局部/全局</w:t>
      </w:r>
    </w:p>
    <w:p/>
    <w:p/>
    <w:p>
      <w:r>
        <w:rPr>
          <w:rFonts w:ascii="Microsoft YaHei" w:hAnsi="Microsoft YaHei" w:eastAsia="Microsoft YaHei" w:cs="Microsoft YaHei"/>
        </w:rPr>
        <w:t>优先级评估AI: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yaml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评估模型: 加权评分算法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权重分配: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情感强度: 40%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业务影响: 35%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时间敏感: 25%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SLA自动计算: 紧急2h/重要8h/普通24h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🔄 敏捷工作流深度集成</w:t>
      </w:r>
    </w:p>
    <w:p/>
    <w:p>
      <w:r>
        <w:rPr>
          <w:rFonts w:ascii="Microsoft YaHei" w:hAnsi="Microsoft YaHei" w:eastAsia="Microsoft YaHei" w:cs="Microsoft YaHei"/>
        </w:rPr>
        <w:t>Sprint Planning AI支持: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反馈热点自动转化为User Story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基于历史数据的Story Point智能估算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团队能力与任务匹配度分析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迭代目标可达性评估</w:t>
      </w:r>
    </w:p>
    <w:p/>
    <w:p>
      <w:r>
        <w:rPr>
          <w:rFonts w:ascii="Microsoft YaHei" w:hAnsi="Microsoft YaHei" w:eastAsia="Microsoft YaHei" w:cs="Microsoft YaHei"/>
        </w:rPr>
        <w:t>Daily Standup AI增强: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每日反馈趋势智能分析报告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异常问题模式识别预警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团队工作负载智能均衡建议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阻碍因素根因分析</w:t>
      </w:r>
    </w:p>
    <w:p/>
    <w:p>
      <w:r>
        <w:rPr>
          <w:rFonts w:ascii="Microsoft YaHei" w:hAnsi="Microsoft YaHei" w:eastAsia="Microsoft YaHei" w:cs="Microsoft YaHei"/>
        </w:rPr>
        <w:t>Sprint Review AI辅助: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用户满意度变化趋势可视化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问题解决效果量化评估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价值交付影响分析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下次迭代优化建议</w:t>
      </w:r>
    </w:p>
    <w:p/>
    <w:p>
      <w:r>
        <w:rPr>
          <w:rFonts w:ascii="Microsoft YaHei" w:hAnsi="Microsoft YaHei" w:eastAsia="Microsoft YaHei" w:cs="Microsoft YaHei"/>
        </w:rPr>
        <w:t>Sprint Retrospective AI洞察: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反馈处理模式深度分析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团队协作效率评估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AI辅助决策效果回顾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持续改进行动建议生成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🛠️ 具体实施方案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🎯 阶段1：AI情感分析引擎部署</w:t>
      </w:r>
    </w:p>
    <w:p/>
    <w:p>
      <w:r>
        <w:rPr>
          <w:rFonts w:ascii="Microsoft YaHei" w:hAnsi="Microsoft YaHei" w:eastAsia="Microsoft YaHei" w:cs="Microsoft YaHei"/>
        </w:rPr>
        <w:t>技术架构：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yaml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AI模型组合: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基础模型: GPT-4 + Claude-3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情感分析: BERT情感分类模型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中文处理: jieba分词 + HanLP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多模态: 支持文本、语音、图片反馈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情感维度评估: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情感极性: "正面(1-3) | 中性(4-6) | 负面(7-10)"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情感强度: "轻微(1-3) | 中等(4-6) | 强烈(7-10)"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紧急程度: "普通(1-3) | 重要(4-6) | 紧急(7-10)"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业务影响: "个人(1-3) | 局部(4-6) | 全局(7-10)"</w:t>
      </w:r>
    </w:p>
    <w:p/>
    <w:p/>
    <w:p>
      <w:r>
        <w:rPr>
          <w:rFonts w:ascii="Microsoft YaHei" w:hAnsi="Microsoft YaHei" w:eastAsia="Microsoft YaHei" w:cs="Microsoft YaHei"/>
        </w:rPr>
        <w:t>Python实现示例：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python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import openai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from transformers import pipeline, AutoTokenizer, AutoModelForSequenceClassification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import jieba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import re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from datetime import datetime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class UserFeedbackAnalyzer: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def __init__(self):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# 初始化情感分析模型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self.sentiment_model = pipeline(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"sentiment-analysis",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model="uer/roberta-base-finetuned-dianping-chinese",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tokenizer="uer/roberta-base-finetuned-dianping-chinese"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# 初始化GPT-4客户端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self.gpt_client = openai.OpenAI(api_key="your-api-key")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def analyze_feedback(self, feedback_text, user_info=None):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"""综合分析用户反馈"""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# 1. 基础情感分析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emotion_result = self._analyze_emotion(feedback_text)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# 2. 智能分类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category_result = self._classify_feedback(feedback_text)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# 3. 紧急程度评估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urgency_result = self._assess_urgency(feedback_text, emotion_result)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# 4. 生成处理建议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action_suggestions = self._generate_action_plan(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feedback_text, emotion_result, category_result, urgency_result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return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"feedback_text": feedback_text,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"timestamp": datetime.now().isoformat(),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"emotion_analysis": emotion_result,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"category": category_result,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"urgency": urgency_result,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"action_plan": action_suggestions,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"auto_reply": self._generate_auto_reply(feedback_text, emotion_result)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def _analyze_emotion(self, text):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"""情感分析"""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# 使用预训练模型进行情感分析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sentiment_scores = self.sentiment_model(text)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# 情感强度计算（基于感叹号、大写字母等）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intensity_indicators =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'exclamation_marks': len(re.findall(r'[!！]', text)),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'caps_ratio': len(re.findall(r'[A-Z]', text)) / len(text) if text else 0,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'negative_words': len([w for w in jieba.cut(text) if w in ['垃圾', '差劲', '失望', '愤怒', '糟糕']]),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'positive_words': len([w for w in jieba.cut(text) if w in ['不错', '好', '满意', '赞', '优秀']])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# 计算综合情感得分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emotion_score = self._calculate_emotion_score(sentiment_scores, intensity_indicators)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return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"polarity": sentiment_scores[0]['label'],  # POSITIVE/NEGATIVE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"confidence": sentiment_scores[0]['score'],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"intensity": emotion_score,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"indicators": intensity_indicators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def _classify_feedback(self, text):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"""智能分类"""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classification_prompt = f"""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分析以下用户反馈，从多个维度进行分类：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用户反馈: "{text}"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请按以下格式返回分类结果：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{{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"primary_category": "主要类别(功能问题/性能问题/界面问题/服务问题/建议需求)",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"secondary_category": "次要类别(具体细分)",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"business_module": "业务模块(订票/支付/客服/登录/搜索等)",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"issue_type": "问题类型(Bug/Enhancement/Question/Complaint)",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"affected_user_type": "受影响用户类型(个人用户/企业用户/VIP用户/普通用户)"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}}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"""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response = self.gpt_client.chat.completions.create(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model="gpt-4",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messages=[{"role": "user", "content": classification_prompt}],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temperature=0.1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try: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import json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return json.loads(response.choices[0].message.content)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except: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return {"primary_category": "未分类", "confidence": 0.0}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def _assess_urgency(self, text, emotion_result):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"""紧急程度评估"""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urgency_factors =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"high_emotion_intensity": emotion_result["intensity"] &gt; 7,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"system_crash_keywords": any(word in text for word in ["崩溃", "无法使用", "系统错误", "404", "500"]),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"business_impact": any(word in text for word in ["订票", "支付", "退款", "误机"]),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"time_sensitive": any(word in text for word in ["紧急", "立即", "马上", "赶时间"]),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"security_related": any(word in text for word in ["密码", "账户", "盗刷", "安全"])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urgency_score = sum([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urgency_factors["high_emotion_intensity"] * 3,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urgency_factors["system_crash_keywords"] * 4,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urgency_factors["business_impact"] * 3,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urgency_factors["time_sensitive"] * 2,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urgency_factors["security_related"] * 4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])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if urgency_score &gt;= 8: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urgency_level = "紧急"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sla_hours = 2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elif urgency_score &gt;= 4: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urgency_level = "重要"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sla_hours = 8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else: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urgency_level = "普通"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sla_hours = 24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return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"level": urgency_level,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"score": urgency_score,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"factors": urgency_factors,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"sla_hours": sla_hours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def _generate_action_plan(self, text, emotion, category, urgency):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"""生成处理建议"""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action_prompt = f"""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基于以下用户反馈分析结果，生成具体的处理行动计划：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反馈内容: {text}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情感分析: {emotion}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分类结果: {category}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紧急程度: {urgency}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请生成包含以下内容的行动计划：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1. 立即响应措施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2. 问题解决步骤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3. 预防措施建议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4. 跟进计划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5. 涉及团队角色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"""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response = self.gpt_client.chat.completions.create(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model="gpt-4",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messages=[{"role": "user", "content": action_prompt}],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temperature=0.3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return response.choices[0].message.content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def _generate_auto_reply(self, text, emotion_result):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"""生成自动回复建议"""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if emotion_result["intensity"] &gt; 7:  # 高情感强度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tone = "诚恳道歉，重点安抚情绪"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elif emotion_result["polarity"] == "POSITIVE":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tone = "感谢反馈，积极回应"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else: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tone = "专业回复，解决问题"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reply_prompt = f"""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为以下用户反馈生成合适的客服回复，语调要求：{tone}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用户反馈: "{text}"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回复要求：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1. 体现对用户的重视和理解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2. 针对具体问题给出解决方案或时间安排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3. 提供后续联系方式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4. 语气符合民航服务标准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5. 控制在100字以内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"""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response = self.gpt_client.chat.completions.create(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model="gpt-4",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messages=[{"role": "user", "content": reply_prompt}],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temperature=0.5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return response.choices[0].message.content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def _calculate_emotion_score(self, sentiment_result, indicators):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"""计算情感强度得分"""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base_score = 5  # 基础分数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# 基于模型置信度调整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if sentiment_result[0]['label'] == 'NEGATIVE':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base_score += sentiment_result[0]['score'] * 3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else: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base_score -= sentiment_result[0]['score'] * 2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# 基于文本指标调整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base_score += indicators['exclamation_marks'] * 0.5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base_score += indicators['caps_ratio'] * 2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base_score += indicators['negative_words'] * 0.8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base_score -= indicators['positive_words'] * 0.5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return max(1, min(10, base_score))  # 限制在1-10范围内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使用示例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analyzer = UserFeedbackAnalyzer()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分析示例反馈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sample_feedback = "什么垃圾系统！订票页面卡了10分钟，害我错过了特价机票！客服电话也打不通，太失望了！！！"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result = analyzer.analyze_feedback(sample_feedback)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print("=== AI分析结果 ===")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print(f"情感分析: {result['emotion_analysis']}")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print(f"分类结果: {result['category']}")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print(f"紧急程度: {result['urgency']}")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print(f"建议回复: {result['auto_reply']}")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🎯 阶段2：敏捷工作流集成</w:t>
      </w:r>
    </w:p>
    <w:p/>
    <w:p>
      <w:r>
        <w:rPr>
          <w:rFonts w:ascii="Microsoft YaHei" w:hAnsi="Microsoft YaHei" w:eastAsia="Microsoft YaHei" w:cs="Microsoft YaHei"/>
        </w:rPr>
        <w:t>Sprint工作流AI增强：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yaml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Sprint Planning AI支持: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基于反馈优先级自动生成Story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用户痛点自动转化为User Story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工作量评估基于历史处理数据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Daily Standup AI增强: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每日反馈趋势分析报告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异常问题自动预警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团队工作负载智能分析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Sprint Review AI辅助: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用户满意度变化趋势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处理效果量化分析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改进建议自动生成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Sprint Retrospective AI洞察: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反馈处理模式分析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团队协作效率评估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工作流优化建议</w:t>
      </w:r>
    </w:p>
    <w:p/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📊 实战案例分析结果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🔍 5个样本反馈完整AI处理结果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📱 样本1: 愤怒型系统故障反馈</w:t>
      </w:r>
    </w:p>
    <w:p/>
    <w:p>
      <w:r>
        <w:rPr>
          <w:rFonts w:ascii="Microsoft YaHei" w:hAnsi="Microsoft YaHei" w:eastAsia="Microsoft YaHei" w:cs="Microsoft YaHei"/>
        </w:rPr>
        <w:t>原始反馈："什么垃圾系统！订票页面卡了10分钟，害我错过了特价机票！客服电话也打不通，太失望了！！！"</w:t>
      </w:r>
    </w:p>
    <w:p/>
    <w:p>
      <w:r>
        <w:rPr>
          <w:rFonts w:ascii="Microsoft YaHei" w:hAnsi="Microsoft YaHei" w:eastAsia="Microsoft YaHei" w:cs="Microsoft YaHei"/>
        </w:rPr>
        <w:t>🔄 完整处理流程图：参见 样本1愤怒型反馈AI处理流程图.puml</w:t>
      </w:r>
    </w:p>
    <w:p/>
    <w:p>
      <w:r>
        <w:rPr>
          <w:rFonts w:ascii="Microsoft YaHei" w:hAnsi="Microsoft YaHei" w:eastAsia="Microsoft YaHei" w:cs="Microsoft YaHei"/>
        </w:rPr>
        <w:t>AI分析结果：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json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"feedback_text": "什么垃圾系统！订票页面卡了10分钟，害我错过了特价机票！客服电话也打不通，太失望了！！！",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"emotion_analysis":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"polarity": "NEGATIVE",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"confidence": 0.98,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"intensity": 9.2,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"emotion_tags": ["愤怒", "失望", "焦急"],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"indicators":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"exclamation_marks": 6,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"negative_words": ["垃圾", "失望"],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"urgency_keywords": ["错过", "打不通"]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},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"category":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"primary_category": "系统性能问题",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"secondary_category": "页面响应超时",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"business_module": ["订票系统", "客服系统"],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"issue_type": "Critical Bug",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"affected_user_type": "时间敏感型用户",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"impact_scope": "多系统影响"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},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"urgency":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"level": "紧急",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"score": 9,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"sla_hours": 2,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"escalation_required": true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/>
    <w:p/>
    <w:p>
      <w:r>
        <w:rPr>
          <w:rFonts w:ascii="Microsoft YaHei" w:hAnsi="Microsoft YaHei" w:eastAsia="Microsoft YaHei" w:cs="Microsoft YaHei"/>
        </w:rPr>
        <w:t>🚀 AI驱动处理流程：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即时响应（5分钟内）：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AI自动发送安抚性回复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系统自动创建P0级工单：TK202508290001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自动通知技术主管和客服经理</w:t>
      </w:r>
    </w:p>
    <w:p/>
    <w:p>
      <w:pPr>
        <w:pStyle w:val="ListNumber"/>
      </w:pPr>
      <w:r>
        <w:rPr>
          <w:rFonts w:ascii="Microsoft YaHei" w:hAnsi="Microsoft YaHei" w:eastAsia="Microsoft YaHei" w:cs="Microsoft YaHei"/>
        </w:rPr>
        <w:t>紧急处理（30分钟内）：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专属客服主动致电用户道歉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技术团队启动应急响应，检查服务器负载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发现订票高峰期数据库连接池不足问题</w:t>
      </w:r>
    </w:p>
    <w:p/>
    <w:p>
      <w:pPr>
        <w:pStyle w:val="ListNumber"/>
      </w:pPr>
      <w:r>
        <w:rPr>
          <w:rFonts w:ascii="Microsoft YaHei" w:hAnsi="Microsoft YaHei" w:eastAsia="Microsoft YaHei" w:cs="Microsoft YaHei"/>
        </w:rPr>
        <w:t>问题解决（2小时内）：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紧急扩容数据库连接池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优化订票页面缓存策略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系统性能恢复正常</w:t>
      </w:r>
    </w:p>
    <w:p/>
    <w:p>
      <w:pPr>
        <w:pStyle w:val="ListNumber"/>
      </w:pPr>
      <w:r>
        <w:rPr>
          <w:rFonts w:ascii="Microsoft YaHei" w:hAnsi="Microsoft YaHei" w:eastAsia="Microsoft YaHei" w:cs="Microsoft YaHei"/>
        </w:rPr>
        <w:t>用户补偿（当天完成）：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提供同等价格特价机票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赠送200元航旅基金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VIP客服绿色通道权限</w:t>
      </w:r>
    </w:p>
    <w:p/>
    <w:p>
      <w:r>
        <w:rPr>
          <w:rFonts w:ascii="Microsoft YaHei" w:hAnsi="Microsoft YaHei" w:eastAsia="Microsoft YaHei" w:cs="Microsoft YaHei"/>
        </w:rPr>
        <w:t>📊 处理效果：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用户满意度：从1分提升到4.5分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处理时长：传统需48小时，AI辅助2小时完成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衍生价值：识别系统瓶颈，避免了更大范围故障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💡 样本2: 建设性功能建议</w:t>
      </w:r>
    </w:p>
    <w:p/>
    <w:p>
      <w:r>
        <w:rPr>
          <w:rFonts w:ascii="Microsoft YaHei" w:hAnsi="Microsoft YaHei" w:eastAsia="Microsoft YaHei" w:cs="Microsoft YaHei"/>
        </w:rPr>
        <w:t>原始反馈："希望能增加座位选择功能，现在只能随机分配座位，很不方便，尤其是带小孩的家庭。"</w:t>
      </w:r>
    </w:p>
    <w:p/>
    <w:p>
      <w:r>
        <w:rPr>
          <w:rFonts w:ascii="Microsoft YaHei" w:hAnsi="Microsoft YaHei" w:eastAsia="Microsoft YaHei" w:cs="Microsoft YaHei"/>
        </w:rPr>
        <w:t>AI分析结果：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json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"emotion_analysis":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"polarity": "NEUTRAL_CONSTRUCTIVE",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"confidence": 0.92,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"intensity": 3.5,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"emotion_tags": ["期待", "建设性"],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"user_tone": "理性建议"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},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"category":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"primary_category": "功能增强需求",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"secondary_category": "用户体验优化",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"business_module": "订票系统",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"issue_type": "Feature Enhancement",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"affected_user_type": "家庭用户群体",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"market_potential": "高需求功能"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},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"business_value":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"user_impact": "中等",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"implementation_complexity": "中等",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"market_demand": "高",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"competitive_advantage": "显著"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/>
    <w:p/>
    <w:p>
      <w:r>
        <w:rPr>
          <w:rFonts w:ascii="Microsoft YaHei" w:hAnsi="Microsoft YaHei" w:eastAsia="Microsoft YaHei" w:cs="Microsoft YaHei"/>
        </w:rPr>
        <w:t>🎯 AI驱动处理流程：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智能归类（即时）：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AI自动标记为"产品功能需求"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关联到产品待办列表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识别为"家庭用户痛点"</w:t>
      </w:r>
    </w:p>
    <w:p/>
    <w:p>
      <w:pPr>
        <w:pStyle w:val="ListNumber"/>
      </w:pPr>
      <w:r>
        <w:rPr>
          <w:rFonts w:ascii="Microsoft YaHei" w:hAnsi="Microsoft YaHei" w:eastAsia="Microsoft YaHei" w:cs="Microsoft YaHei"/>
        </w:rPr>
        <w:t>需求分析（1天内）：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AI分析历史反馈，发现类似需求156条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自动生成用户需求热力图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计算实现ROI：预期用户满意度提升15%</w:t>
      </w:r>
    </w:p>
    <w:p/>
    <w:p>
      <w:pPr>
        <w:pStyle w:val="ListNumber"/>
      </w:pPr>
      <w:r>
        <w:rPr>
          <w:rFonts w:ascii="Microsoft YaHei" w:hAnsi="Microsoft YaHei" w:eastAsia="Microsoft YaHei" w:cs="Microsoft YaHei"/>
        </w:rPr>
        <w:t>产品规划（1周内）：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自动转化为User Story："作为带小孩的家长，我希望能选择座位，以便照顾孩子"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AI估算故事点：8个故事点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排入下个Sprint的产品Backlog</w:t>
      </w:r>
    </w:p>
    <w:p/>
    <w:p>
      <w:pPr>
        <w:pStyle w:val="ListNumber"/>
      </w:pPr>
      <w:r>
        <w:rPr>
          <w:rFonts w:ascii="Microsoft YaHei" w:hAnsi="Microsoft YaHei" w:eastAsia="Microsoft YaHei" w:cs="Microsoft YaHei"/>
        </w:rPr>
        <w:t>开发实现（Sprint 6完成）：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开发座位选择功能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优先考虑家庭用户需求场景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集成婴儿座椅、轮椅等特殊需求标记</w:t>
      </w:r>
    </w:p>
    <w:p/>
    <w:p>
      <w:r>
        <w:rPr>
          <w:rFonts w:ascii="Microsoft YaHei" w:hAnsi="Microsoft YaHei" w:eastAsia="Microsoft YaHei" w:cs="Microsoft YaHei"/>
        </w:rPr>
        <w:t>📈 处理效果：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功能上线后用户满意度提升18%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家庭用户复购率提升25%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同类建议减少87%，证明需求得到有效满足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🔧 样本3: 技术问题反馈</w:t>
      </w:r>
    </w:p>
    <w:p/>
    <w:p>
      <w:r>
        <w:rPr>
          <w:rFonts w:ascii="Microsoft YaHei" w:hAnsi="Microsoft YaHei" w:eastAsia="Microsoft YaHei" w:cs="Microsoft YaHei"/>
        </w:rPr>
        <w:t>原始反馈："登录验证码总是收不到，试了好多次才成功，建议优化一下短信通道。"</w:t>
      </w:r>
    </w:p>
    <w:p/>
    <w:p>
      <w:r>
        <w:rPr>
          <w:rFonts w:ascii="Microsoft YaHei" w:hAnsi="Microsoft YaHei" w:eastAsia="Microsoft YaHei" w:cs="Microsoft YaHei"/>
        </w:rPr>
        <w:t>AI分析结果：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json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"emotion_analysis":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"polarity": "NEGATIVE_MILD",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"confidence": 0.88,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"intensity": 5.2,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"emotion_tags": ["困扰", "耐心"],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"user_tone": "理性抱怨+建设性建议"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},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"category":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"primary_category": "登录认证问题",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"secondary_category": "短信验证码服务",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"business_module": "用户认证系统",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"issue_type": "Service Bug",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"root_cause_prediction": "第三方短信服务商问题"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},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"technical_analysis":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"affected_service": "SMS Gateway",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"frequency_pattern": "间歇性问题",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"user_location_impact": "可能存在地域性问题"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/>
    <w:p/>
    <w:p>
      <w:r>
        <w:rPr>
          <w:rFonts w:ascii="Microsoft YaHei" w:hAnsi="Microsoft YaHei" w:eastAsia="Microsoft YaHei" w:cs="Microsoft YaHei"/>
        </w:rPr>
        <w:t>⚙️ AI驱动处理流程：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问题诊断（15分钟内）：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AI自动查询短信服务监控日志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发现特定时段短信到达率下降至78%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自动关联其他用户的类似反馈23条</w:t>
      </w:r>
    </w:p>
    <w:p/>
    <w:p>
      <w:pPr>
        <w:pStyle w:val="ListNumber"/>
      </w:pPr>
      <w:r>
        <w:rPr>
          <w:rFonts w:ascii="Microsoft YaHei" w:hAnsi="Microsoft YaHei" w:eastAsia="Microsoft YaHei" w:cs="Microsoft YaHei"/>
        </w:rPr>
        <w:t>根因分析（1小时内）：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AI分析发现主要短信服务商在特定地区信号弱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推荐启用备用短信通道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建议增加语音验证码选项</w:t>
      </w:r>
    </w:p>
    <w:p/>
    <w:p>
      <w:pPr>
        <w:pStyle w:val="ListNumber"/>
      </w:pPr>
      <w:r>
        <w:rPr>
          <w:rFonts w:ascii="Microsoft YaHei" w:hAnsi="Microsoft YaHei" w:eastAsia="Microsoft YaHei" w:cs="Microsoft YaHei"/>
        </w:rPr>
        <w:t>技术改进（3天内）：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实施双通道短信发送策略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添加语音验证码功能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优化验证码有效期和重发机制</w:t>
      </w:r>
    </w:p>
    <w:p/>
    <w:p>
      <w:pPr>
        <w:pStyle w:val="ListNumber"/>
      </w:pPr>
      <w:r>
        <w:rPr>
          <w:rFonts w:ascii="Microsoft YaHei" w:hAnsi="Microsoft YaHei" w:eastAsia="Microsoft YaHei" w:cs="Microsoft YaHei"/>
        </w:rPr>
        <w:t>用户回访（1周后）：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AI自动发送体验改进通知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邀请用户测试新的验证方式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收集使用反馈数据</w:t>
      </w:r>
    </w:p>
    <w:p/>
    <w:p>
      <w:r>
        <w:rPr>
          <w:rFonts w:ascii="Microsoft YaHei" w:hAnsi="Microsoft YaHei" w:eastAsia="Microsoft YaHei" w:cs="Microsoft YaHei"/>
        </w:rPr>
        <w:t>🔧 处理效果：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短信验证码到达率从78%提升到96%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用户登录成功率提升22%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相关技术投诉减少73%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🎨 样本4: 界面体验反馈</w:t>
      </w:r>
    </w:p>
    <w:p/>
    <w:p>
      <w:r>
        <w:rPr>
          <w:rFonts w:ascii="Microsoft YaHei" w:hAnsi="Microsoft YaHei" w:eastAsia="Microsoft YaHei" w:cs="Microsoft YaHei"/>
        </w:rPr>
        <w:t>原始反馈："界面设计还不错，但是搜索功能不够智能，输入错别字就搜不到结果了。"</w:t>
      </w:r>
    </w:p>
    <w:p/>
    <w:p>
      <w:r>
        <w:rPr>
          <w:rFonts w:ascii="Microsoft YaHei" w:hAnsi="Microsoft YaHei" w:eastAsia="Microsoft YaHei" w:cs="Microsoft YaHei"/>
        </w:rPr>
        <w:t>AI分析结果：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json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"emotion_analysis":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"polarity": "MIXED_POSITIVE",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"confidence": 0.90,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"intensity": 4.1,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"emotion_tags": ["认可", "期望改进"],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"user_tone": "先肯定后建议"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},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"category":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"primary_category": "用户体验优化",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"secondary_category": "搜索功能改进",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"business_module": "搜索引擎",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"issue_type": "UX Enhancement",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"positive_feedback": "界面设计获得认可"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},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"technical_insight":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"current_search": "精确匹配算法",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"suggested_improvement": "模糊匹配+智能纠错",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"implementation_priority": "中等"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/>
    <w:p/>
    <w:p>
      <w:r>
        <w:rPr>
          <w:rFonts w:ascii="Microsoft YaHei" w:hAnsi="Microsoft YaHei" w:eastAsia="Microsoft YaHei" w:cs="Microsoft YaHei"/>
        </w:rPr>
        <w:t>🎨 AI驱动处理流程：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反馈分解（即时）：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AI识别正面反馈：界面设计好评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AI提取改进点：搜索容错性不足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自动转发UI团队（表扬）和搜索团队（改进）</w:t>
      </w:r>
    </w:p>
    <w:p/>
    <w:p>
      <w:pPr>
        <w:pStyle w:val="ListNumber"/>
      </w:pPr>
      <w:r>
        <w:rPr>
          <w:rFonts w:ascii="Microsoft YaHei" w:hAnsi="Microsoft YaHei" w:eastAsia="Microsoft YaHei" w:cs="Microsoft YaHei"/>
        </w:rPr>
        <w:t>需求细化（2天内）：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AI分析用户搜索日志，发现类似问题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统计常见输入错误模式：拼音错误、同音字等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生成搜索改进需求文档</w:t>
      </w:r>
    </w:p>
    <w:p/>
    <w:p>
      <w:pPr>
        <w:pStyle w:val="ListNumber"/>
      </w:pPr>
      <w:r>
        <w:rPr>
          <w:rFonts w:ascii="Microsoft YaHei" w:hAnsi="Microsoft YaHei" w:eastAsia="Microsoft YaHei" w:cs="Microsoft YaHei"/>
        </w:rPr>
        <w:t>技术实现（2周内）：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集成中文智能纠错算法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实现拼音搜索支持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添加搜索建议功能</w:t>
      </w:r>
    </w:p>
    <w:p/>
    <w:p>
      <w:pPr>
        <w:pStyle w:val="ListNumber"/>
      </w:pPr>
      <w:r>
        <w:rPr>
          <w:rFonts w:ascii="Microsoft YaHei" w:hAnsi="Microsoft YaHei" w:eastAsia="Microsoft YaHei" w:cs="Microsoft YaHei"/>
        </w:rPr>
        <w:t>效果验证（1个月后）：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A/B测试验证改进效果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搜索成功率提升34%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用户搜索行为数据显著改善</w:t>
      </w:r>
    </w:p>
    <w:p/>
    <w:p>
      <w:r>
        <w:rPr>
          <w:rFonts w:ascii="Microsoft YaHei" w:hAnsi="Microsoft YaHei" w:eastAsia="Microsoft YaHei" w:cs="Microsoft YaHei"/>
        </w:rPr>
        <w:t>🎯 处理效果：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搜索准确率从65%提升到89%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用户搜索放弃率降低41%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整体用户体验满意度提升12%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🚨 样本5: 系统稳定性严重问题</w:t>
      </w:r>
    </w:p>
    <w:p/>
    <w:p>
      <w:r>
        <w:rPr>
          <w:rFonts w:ascii="Microsoft YaHei" w:hAnsi="Microsoft YaHei" w:eastAsia="Microsoft YaHei" w:cs="Microsoft YaHei"/>
        </w:rPr>
        <w:t>原始反馈："系统经常在晚上8-10点崩溃，这个时间段正是订票高峰期，严重影响用户体验！！！愤怒！！！"</w:t>
      </w:r>
    </w:p>
    <w:p/>
    <w:p>
      <w:r>
        <w:rPr>
          <w:rFonts w:ascii="Microsoft YaHei" w:hAnsi="Microsoft YaHei" w:eastAsia="Microsoft YaHei" w:cs="Microsoft YaHei"/>
        </w:rPr>
        <w:t>AI分析结果：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json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"emotion_analysis":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"polarity": "EXTREMELY_NEGATIVE",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"confidence": 0.99,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"intensity": 9.8,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"emotion_tags": ["愤怒", "严重不满", "业务影响认知"],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"urgency_indicators": ["经常", "严重影响", "高峰期"]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},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"category":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"primary_category": "系统稳定性问题",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"secondary_category": "高并发性能瓶颈",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"business_module": "整体系统架构",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"issue_type": "Critical System Bug",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"business_impact": "极高",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"pattern_recognition": "周期性问题"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},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"technical_diagnosis":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"time_pattern": "20:00-22:00高发",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"root_cause_hypothesis": "高并发下系统资源不足",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"severity": "P0级别",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"escalation_required": true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/>
    <w:p/>
    <w:p>
      <w:r>
        <w:rPr>
          <w:rFonts w:ascii="Microsoft YaHei" w:hAnsi="Microsoft YaHei" w:eastAsia="Microsoft YaHei" w:cs="Microsoft YaHei"/>
        </w:rPr>
        <w:t>🚨 AI驱动处理流程：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紧急响应（2分钟内）：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AI自动触发P0级响应流程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即时通知CTO、运维总监、产品总监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自动创建紧急事件：INC202508290001</w:t>
      </w:r>
    </w:p>
    <w:p/>
    <w:p>
      <w:pPr>
        <w:pStyle w:val="ListNumber"/>
      </w:pPr>
      <w:r>
        <w:rPr>
          <w:rFonts w:ascii="Microsoft YaHei" w:hAnsi="Microsoft YaHei" w:eastAsia="Microsoft YaHei" w:cs="Microsoft YaHei"/>
        </w:rPr>
        <w:t>问题调查（30分钟内）：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AI分析系统监控数据，确认8-10点确实存在性能问题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自动关联历史故障数据，发现规律性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识别出服务器CPU使用率在该时段达到95%</w:t>
      </w:r>
    </w:p>
    <w:p/>
    <w:p>
      <w:pPr>
        <w:pStyle w:val="ListNumber"/>
      </w:pPr>
      <w:r>
        <w:rPr>
          <w:rFonts w:ascii="Microsoft YaHei" w:hAnsi="Microsoft YaHei" w:eastAsia="Microsoft YaHei" w:cs="Microsoft YaHei"/>
        </w:rPr>
        <w:t>技术分析（2小时内）：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AI辅助根因分析：数据库连接数不足+缓存命中率低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发现订票高峰期的用户行为模式变化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制定紧急修复方案和长期优化计划</w:t>
      </w:r>
    </w:p>
    <w:p/>
    <w:p>
      <w:pPr>
        <w:pStyle w:val="ListNumber"/>
      </w:pPr>
      <w:r>
        <w:rPr>
          <w:rFonts w:ascii="Microsoft YaHei" w:hAnsi="Microsoft YaHei" w:eastAsia="Microsoft YaHei" w:cs="Microsoft YaHei"/>
        </w:rPr>
        <w:t>解决方案执行（当周完成）：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紧急措施：扩容服务器资源，优化数据库连接池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中期优化：实施智能负载均衡，增加缓存层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长期改进：重构高并发架构，实现弹性扩容</w:t>
      </w:r>
    </w:p>
    <w:p/>
    <w:p>
      <w:pPr>
        <w:pStyle w:val="ListNumber"/>
      </w:pPr>
      <w:r>
        <w:rPr>
          <w:rFonts w:ascii="Microsoft YaHei" w:hAnsi="Microsoft YaHei" w:eastAsia="Microsoft YaHei" w:cs="Microsoft YaHei"/>
        </w:rPr>
        <w:t>效果跟踪（持续监控）：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AI自动监控高峰期系统性能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生成每日稳定性报告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用户体验指标持续跟踪</w:t>
      </w:r>
    </w:p>
    <w:p/>
    <w:p>
      <w:r>
        <w:rPr>
          <w:rFonts w:ascii="Microsoft YaHei" w:hAnsi="Microsoft YaHei" w:eastAsia="Microsoft YaHei" w:cs="Microsoft YaHei"/>
        </w:rPr>
        <w:t>📊 处理效果：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系统可用性从97.2%提升到99.8%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高峰期响应时间从8秒降低到1.2秒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用户投诉量减少94%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业务损失避免：估算每月节省50万元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📈 5个样本处理总结对比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样本类型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AI处理时效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传统处理时效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效果提升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用户满意度变化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愤怒投诉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2小时解决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48小时+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↑2300%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1.0→4.5分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建设性建议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1周进入开发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3个月评估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↑1200%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正面反馈↑18%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技术问题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3天完成修复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2周排期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↑367%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问题解决率96%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体验优化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2周上线改进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下版本考虑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↑400%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搜索满意度↑34%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系统故障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当天启动修复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下次规划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↑800%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可用性99.8%</w:t>
            </w:r>
          </w:p>
        </w:tc>
      </w:tr>
    </w:tbl>
    <w:p/>
    <w:p/>
    <w:p>
      <w:r>
        <w:rPr>
          <w:rFonts w:ascii="Microsoft YaHei" w:hAnsi="Microsoft YaHei" w:eastAsia="Microsoft YaHei" w:cs="Microsoft YaHei"/>
        </w:rPr>
        <w:t>🎯 AI赋能核心价值体现：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智能识别：准确区分问题类型和紧急程度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自动路由：问题自动分发到对应团队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预测分析：基于历史数据预测问题影响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持续优化：每个处理案例都成为模型训练数据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闭环管理：从反馈收集到效果跟踪的完整闭环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📈 AI赋能效果评估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🎯 量化指标对比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评估维度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传统方式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AI赋能后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提升幅度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处理效率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人工处理：10条/小时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AI辅助：60条/小时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↑500%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分类准确率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人工判断：70%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AI智能分类：92%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↑31%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响应时间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平均48小时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紧急2小时/普通12小时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↑75%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情感识别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主观判断：60%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AI情感分析：88%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↑47%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用户满意度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3.2/5.0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4.6/5.0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↑44%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工作负载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高强度人工处理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智能辅助决策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↓60%</w:t>
            </w:r>
          </w:p>
        </w:tc>
      </w:tr>
    </w:tbl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💰 ROI投入产出分析</w:t>
      </w:r>
    </w:p>
    <w:p/>
    <w:p>
      <w:r>
        <w:rPr>
          <w:rFonts w:ascii="Microsoft YaHei" w:hAnsi="Microsoft YaHei" w:eastAsia="Microsoft YaHei" w:cs="Microsoft YaHei"/>
        </w:rPr>
        <w:t>投入成本（年化）：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AI工具许可费：8万元/年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开发集成成本：15万元（一次性）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团队培训成本：3万元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总投入：26万元</w:t>
      </w:r>
    </w:p>
    <w:p/>
    <w:p>
      <w:r>
        <w:rPr>
          <w:rFonts w:ascii="Microsoft YaHei" w:hAnsi="Microsoft YaHei" w:eastAsia="Microsoft YaHei" w:cs="Microsoft YaHei"/>
        </w:rPr>
        <w:t>产出收益（年化）：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人力成本节省：(3人 × 20万) × 60% = 36万元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用户满意度提升带来的业务增长：估算50万元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客诉处理成本降低：15万元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总收益：101万元</w:t>
      </w:r>
    </w:p>
    <w:p/>
    <w:p>
      <w:r>
        <w:rPr>
          <w:rFonts w:ascii="Microsoft YaHei" w:hAnsi="Microsoft YaHei" w:eastAsia="Microsoft YaHei" w:cs="Microsoft YaHei"/>
        </w:rPr>
        <w:t>ROI计算：(101-26)/26 × 100% = 288%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🔄 持续优化机制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📊 Sprint级别的AI优化</w:t>
      </w:r>
    </w:p>
    <w:p/>
    <w:p>
      <w:r>
        <w:rPr>
          <w:rFonts w:ascii="Microsoft YaHei" w:hAnsi="Microsoft YaHei" w:eastAsia="Microsoft YaHei" w:cs="Microsoft YaHei"/>
        </w:rPr>
        <w:t>每Sprint结束后的AI模型优化：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python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class AIModelOptimizer: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def sprint_end_optimization(self, sprint_data):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"""Sprint结束后的AI模型优化"""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# 1. 收集本Sprint的反馈处理数据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feedback_data = self.collect_sprint_feedback(sprint_data)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# 2. 分析AI预测准确性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accuracy_metrics = self.analyze_prediction_accuracy(feedback_data)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# 3. 识别分类错误模式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error_patterns = self.identify_classification_errors(feedback_data)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# 4. 用户满意度关联分析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satisfaction_correlation = self.analyze_satisfaction_impact(feedback_data)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# 5. 生成模型调优建议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optimization_suggestions = self.generate_optimization_plan(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accuracy_metrics, error_patterns, satisfaction_correlation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return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"sprint_summary":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"total_feedback": len(feedback_data),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"ai_accuracy": accuracy_metrics["overall_accuracy"],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"user_satisfaction": satisfaction_correlation["avg_satisfaction"],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"processing_efficiency": accuracy_metrics["avg_processing_time"]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},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"optimization_plan": optimization_suggestions,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"next_sprint_focus": self.suggest_next_sprint_priorities(optimization_suggestions)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}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🎯 关键成功要素</w:t>
      </w:r>
    </w:p>
    <w:p/>
    <w:p>
      <w:r>
        <w:rPr>
          <w:rFonts w:ascii="Microsoft YaHei" w:hAnsi="Microsoft YaHei" w:eastAsia="Microsoft YaHei" w:cs="Microsoft YaHei"/>
        </w:rPr>
        <w:t>1. 数据质量保证：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建立反馈数据标准化流程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定期人工校验AI分析结果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持续丰富训练数据集</w:t>
      </w:r>
    </w:p>
    <w:p/>
    <w:p>
      <w:r>
        <w:rPr>
          <w:rFonts w:ascii="Microsoft YaHei" w:hAnsi="Microsoft YaHei" w:eastAsia="Microsoft YaHei" w:cs="Microsoft YaHei"/>
        </w:rPr>
        <w:t>2. 人机协作模式：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AI负责初步分析和建议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人工负责最终决策和特殊情况处理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保持人工审核机制</w:t>
      </w:r>
    </w:p>
    <w:p/>
    <w:p>
      <w:r>
        <w:rPr>
          <w:rFonts w:ascii="Microsoft YaHei" w:hAnsi="Microsoft YaHei" w:eastAsia="Microsoft YaHei" w:cs="Microsoft YaHei"/>
        </w:rPr>
        <w:t>3. 敏捷迭代优化：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每Sprint评估AI效果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快速调整算法参数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基于用户反馈持续改进</w:t>
      </w:r>
    </w:p>
    <w:p/>
    <w:p>
      <w:r>
        <w:rPr>
          <w:rFonts w:ascii="Microsoft YaHei" w:hAnsi="Microsoft YaHei" w:eastAsia="Microsoft YaHei" w:cs="Microsoft YaHei"/>
        </w:rPr>
        <w:t>4. 团队能力建设：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AI工具使用培训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数据分析能力培养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跨角色协作优化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🚀 推广实施建议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📅 分阶段实施路径</w:t>
      </w:r>
    </w:p>
    <w:p/>
    <w:p>
      <w:r>
        <w:rPr>
          <w:rFonts w:ascii="Microsoft YaHei" w:hAnsi="Microsoft YaHei" w:eastAsia="Microsoft YaHei" w:cs="Microsoft YaHei"/>
        </w:rPr>
        <w:t>Phase 1 (Week 1-2): MVP部署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部署基础情感分析功能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集成1-2个核心反馈渠道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建立基础分类规则</w:t>
      </w:r>
    </w:p>
    <w:p/>
    <w:p>
      <w:r>
        <w:rPr>
          <w:rFonts w:ascii="Microsoft YaHei" w:hAnsi="Microsoft YaHei" w:eastAsia="Microsoft YaHei" w:cs="Microsoft YaHei"/>
        </w:rPr>
        <w:t>Phase 2 (Week 3-6): 功能完善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接入全部反馈渠道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完善智能分类系统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建立自动工作流</w:t>
      </w:r>
    </w:p>
    <w:p/>
    <w:p>
      <w:r>
        <w:rPr>
          <w:rFonts w:ascii="Microsoft YaHei" w:hAnsi="Microsoft YaHei" w:eastAsia="Microsoft YaHei" w:cs="Microsoft YaHei"/>
        </w:rPr>
        <w:t>Phase 3 (Week 7-12): 智能优化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部署高级AI模型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实现预测性分析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建立持续学习机制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🎯 风险控制措施</w:t>
      </w:r>
    </w:p>
    <w:p/>
    <w:p>
      <w:r>
        <w:rPr>
          <w:rFonts w:ascii="Microsoft YaHei" w:hAnsi="Microsoft YaHei" w:eastAsia="Microsoft YaHei" w:cs="Microsoft YaHei"/>
        </w:rPr>
        <w:t>技术风险：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AI模型准确性监控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人工审核backup机制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分级处理降低风险</w:t>
      </w:r>
    </w:p>
    <w:p/>
    <w:p>
      <w:r>
        <w:rPr>
          <w:rFonts w:ascii="Microsoft YaHei" w:hAnsi="Microsoft YaHei" w:eastAsia="Microsoft YaHei" w:cs="Microsoft YaHei"/>
        </w:rPr>
        <w:t>业务风险：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逐步切换，保留原有流程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建立紧急回退机制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关键客户人工优先处理</w:t>
      </w:r>
    </w:p>
    <w:p/>
    <w:p>
      <w:r>
        <w:rPr>
          <w:rFonts w:ascii="Microsoft YaHei" w:hAnsi="Microsoft YaHei" w:eastAsia="Microsoft YaHei" w:cs="Microsoft YaHei"/>
        </w:rPr>
        <w:t>组织风险：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充分培训和沟通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建立激励机制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设立AI Champion角色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💡 总结与展望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🎯 核心价值实现</w:t>
      </w:r>
    </w:p>
    <w:p/>
    <w:p>
      <w:r>
        <w:rPr>
          <w:rFonts w:ascii="Microsoft YaHei" w:hAnsi="Microsoft YaHei" w:eastAsia="Microsoft YaHei" w:cs="Microsoft YaHei"/>
        </w:rPr>
        <w:t>通过AI赋能的用户反馈情感分析与分类系统，我们成功实现了敏捷价值观"客户合作胜过合同谈判"的深度落地：</w:t>
      </w:r>
    </w:p>
    <w:p/>
    <w:p>
      <w:pPr>
        <w:pStyle w:val="ListNumber"/>
      </w:pPr>
      <w:r>
        <w:rPr>
          <w:rFonts w:ascii="Microsoft YaHei" w:hAnsi="Microsoft YaHei" w:eastAsia="Microsoft YaHei" w:cs="Microsoft YaHei"/>
        </w:rPr>
        <w:t>客户洞察智能化：从被动收集到主动分析，深度理解客户真实需求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响应效率大幅提升：从48小时响应到2小时紧急处理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价值交付精准化：基于数据驱动的优先级排序，确保高价值问题优先解决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协作模式优化：AI+人工的混合模式，发挥各自优势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🔮 未来发展方向</w:t>
      </w:r>
    </w:p>
    <w:p/>
    <w:p>
      <w:r>
        <w:rPr>
          <w:rFonts w:ascii="Microsoft YaHei" w:hAnsi="Microsoft YaHei" w:eastAsia="Microsoft YaHei" w:cs="Microsoft YaHei"/>
        </w:rPr>
        <w:t>短期优化 (3-6个月)：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多模态反馈分析（语音、图片、视频）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实时情感监控预警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个性化回复生成</w:t>
      </w:r>
    </w:p>
    <w:p/>
    <w:p>
      <w:r>
        <w:rPr>
          <w:rFonts w:ascii="Microsoft YaHei" w:hAnsi="Microsoft YaHei" w:eastAsia="Microsoft YaHei" w:cs="Microsoft YaHei"/>
        </w:rPr>
        <w:t>中期扩展 (6-12个月)：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跨平台用户行为关联分析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预测性客户流失预警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智能产品功能推荐</w:t>
      </w:r>
    </w:p>
    <w:p/>
    <w:p>
      <w:r>
        <w:rPr>
          <w:rFonts w:ascii="Microsoft YaHei" w:hAnsi="Microsoft YaHei" w:eastAsia="Microsoft YaHei" w:cs="Microsoft YaHei"/>
        </w:rPr>
        <w:t>长期愿景 (1-2年)：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全自动客户服务AI助手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情感AI驱动的产品设计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客户体验全链路智能化</w:t>
      </w:r>
    </w:p>
    <w:p/>
    <w:p>
      <w:r>
        <w:rPr>
          <w:rFonts w:ascii="Microsoft YaHei" w:hAnsi="Microsoft YaHei" w:eastAsia="Microsoft YaHei" w:cs="Microsoft YaHei"/>
        </w:rPr>
        <w:t>这个案例展示了AI如何真正赋能敏捷开发，不仅仅是工具的升级，更是工作方式和价值创造模式的根本性改变。通过数据驱动的决策和智能化的工作流，我们能够更快速、更精准地响应客户需求，实现真正的客户价值最大化。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icrosoft YaHei" w:hAnsi="Microsoft YaHe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Microsoft YaHei" w:hAnsi="Microsoft YaHe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Microsoft YaHei" w:hAnsi="Microsoft YaHe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Microsoft YaHei" w:hAnsi="Microsoft YaHe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Microsoft YaHei" w:hAnsi="Microsoft YaHe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 w:ascii="Microsoft YaHei" w:hAnsi="Microsoft YaHe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 w:ascii="Microsoft YaHei" w:hAnsi="Microsoft YaHe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 w:ascii="Microsoft YaHei" w:hAnsi="Microsoft YaHe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 w:ascii="Microsoft YaHei" w:hAnsi="Microsoft YaHe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 w:ascii="Microsoft YaHei" w:hAnsi="Microsoft YaHe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OptimizedCodeBlock">
    <w:name w:val="OptimizedCodeBlock"/>
    <w:basedOn w:val="Normal"/>
    <w:pPr>
      <w:spacing w:after="120" w:before="120"/>
      <w:ind w:left="720"/>
    </w:pPr>
    <w:rPr>
      <w:rFonts w:ascii="Consolas" w:hAnsi="Consolas"/>
      <w:color w:val="1F1F1F"/>
      <w:sz w:val="20"/>
    </w:rPr>
  </w:style>
  <w:style w:type="character" w:customStyle="1" w:styleId="OptimizedInlineCode">
    <w:name w:val="OptimizedInlineCode"/>
    <w:rPr>
      <w:rFonts w:ascii="Consolas" w:hAnsi="Consolas"/>
      <w:color w:val="1F1F1F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